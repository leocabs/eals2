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2EEA" w14:textId="77777777" w:rsidR="00916C78" w:rsidRDefault="00000000">
      <w:pPr>
        <w:pStyle w:val="Title"/>
      </w:pPr>
      <w:r>
        <w:t>ALS SVM Model Report</w:t>
      </w:r>
    </w:p>
    <w:p w14:paraId="06CB9D67" w14:textId="77777777" w:rsidR="00916C78" w:rsidRDefault="00000000">
      <w:pPr>
        <w:pStyle w:val="Heading1"/>
      </w:pPr>
      <w:r>
        <w:t>Feature Set</w:t>
      </w:r>
    </w:p>
    <w:p w14:paraId="4C623C74" w14:textId="77777777" w:rsidR="00916C78" w:rsidRDefault="00000000">
      <w:r>
        <w:t>pis_score, ls2slct, ls3-mpss, ls4-lcs, ls5-uss, ls6-dc, ls1-totalEnglish, ls1-totalFilipino, flt-overall-score</w:t>
      </w:r>
    </w:p>
    <w:p w14:paraId="6FB60548" w14:textId="77777777" w:rsidR="00916C78" w:rsidRDefault="00000000">
      <w:pPr>
        <w:pStyle w:val="Heading1"/>
      </w:pPr>
      <w:r>
        <w:t>Target Variable</w:t>
      </w:r>
    </w:p>
    <w:p w14:paraId="34F57E83" w14:textId="77777777" w:rsidR="00916C78" w:rsidRDefault="00000000">
      <w:r>
        <w:t>Ready_Status (1 = Ready, 0 = Not Ready)</w:t>
      </w:r>
    </w:p>
    <w:p w14:paraId="49033C09" w14:textId="77777777" w:rsidR="00916C78" w:rsidRDefault="00000000">
      <w:pPr>
        <w:pStyle w:val="Heading1"/>
      </w:pPr>
      <w:r>
        <w:t>Readiness Logic</w:t>
      </w:r>
    </w:p>
    <w:p w14:paraId="1C22F3F2" w14:textId="77777777" w:rsidR="00916C78" w:rsidRDefault="00000000">
      <w:r>
        <w:t>If Level is JHS/SHS and FLT Overall Score is ≥ 75%, mark as Ready (1). Otherwise, Not Ready (0).</w:t>
      </w:r>
    </w:p>
    <w:p w14:paraId="03F55A1E" w14:textId="77777777" w:rsidR="00916C78" w:rsidRDefault="00000000">
      <w:pPr>
        <w:pStyle w:val="Heading1"/>
      </w:pPr>
      <w:r>
        <w:t>Class Distribution</w:t>
      </w:r>
    </w:p>
    <w:p w14:paraId="768EE425" w14:textId="77777777" w:rsidR="00916C78" w:rsidRDefault="00000000">
      <w:r>
        <w:t>Not Ready: 968 learners</w:t>
      </w:r>
    </w:p>
    <w:p w14:paraId="62D368EF" w14:textId="77777777" w:rsidR="00916C78" w:rsidRDefault="00000000">
      <w:r>
        <w:t>Ready: 1065 learners</w:t>
      </w:r>
    </w:p>
    <w:p w14:paraId="636D7EA6" w14:textId="77777777" w:rsidR="00916C78" w:rsidRDefault="00000000">
      <w:pPr>
        <w:pStyle w:val="Heading1"/>
      </w:pPr>
      <w:r>
        <w:t>Original Class Distribution</w:t>
      </w:r>
    </w:p>
    <w:p w14:paraId="7AA0A0BC" w14:textId="77777777" w:rsidR="00916C78" w:rsidRDefault="00000000">
      <w:r>
        <w:rPr>
          <w:noProof/>
        </w:rPr>
        <w:drawing>
          <wp:inline distT="0" distB="0" distL="0" distR="0" wp14:anchorId="2DE7FFAA" wp14:editId="7AD7C095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stribution_pi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44DA" w14:textId="77777777" w:rsidR="00916C78" w:rsidRDefault="00000000">
      <w:pPr>
        <w:pStyle w:val="Heading1"/>
      </w:pPr>
      <w:r>
        <w:lastRenderedPageBreak/>
        <w:t>Model Used</w:t>
      </w:r>
    </w:p>
    <w:p w14:paraId="52B56970" w14:textId="77777777" w:rsidR="00916C78" w:rsidRDefault="00000000">
      <w:r>
        <w:t>Support Vector Machine (SVM) with RBF kernel</w:t>
      </w:r>
    </w:p>
    <w:p w14:paraId="149ACC7A" w14:textId="77777777" w:rsidR="00916C78" w:rsidRDefault="00000000">
      <w:pPr>
        <w:pStyle w:val="Heading1"/>
      </w:pPr>
      <w:r>
        <w:t>Model Performance</w:t>
      </w:r>
    </w:p>
    <w:p w14:paraId="11A30F2F" w14:textId="77777777" w:rsidR="00916C78" w:rsidRDefault="00000000">
      <w:r>
        <w:t>Accuracy: 98.77%</w:t>
      </w:r>
    </w:p>
    <w:p w14:paraId="378A2DA8" w14:textId="77777777" w:rsidR="00916C78" w:rsidRDefault="00000000">
      <w:r>
        <w:t>Confusion Matrix:</w:t>
      </w:r>
      <w:r>
        <w:br/>
        <w:t>[[181   0]</w:t>
      </w:r>
      <w:r>
        <w:br/>
        <w:t xml:space="preserve"> [  5 221]]</w:t>
      </w:r>
    </w:p>
    <w:p w14:paraId="4B06469E" w14:textId="77777777" w:rsidR="00916C78" w:rsidRDefault="00000000">
      <w:r>
        <w:t>Classification Report:</w:t>
      </w:r>
      <w:r>
        <w:br/>
        <w:t xml:space="preserve">              precision    recall  f1-score   support</w:t>
      </w:r>
      <w:r>
        <w:br/>
      </w:r>
      <w:r>
        <w:br/>
        <w:t xml:space="preserve">           0       0.97      1.00      0.99       181</w:t>
      </w:r>
      <w:r>
        <w:br/>
        <w:t xml:space="preserve">           1       1.00      0.98      0.99       226</w:t>
      </w:r>
      <w:r>
        <w:br/>
      </w:r>
      <w:r>
        <w:br/>
        <w:t xml:space="preserve">    accuracy                           0.99       407</w:t>
      </w:r>
      <w:r>
        <w:br/>
        <w:t xml:space="preserve">   macro avg       0.99      0.99      0.99       407</w:t>
      </w:r>
      <w:r>
        <w:br/>
        <w:t>weighted avg       0.99      0.99      0.99       407</w:t>
      </w:r>
      <w:r>
        <w:br/>
      </w:r>
    </w:p>
    <w:p w14:paraId="4AD00B44" w14:textId="77777777" w:rsidR="00916C78" w:rsidRDefault="00000000">
      <w:pPr>
        <w:pStyle w:val="Heading1"/>
      </w:pPr>
      <w:r>
        <w:t>Cross-Validation (5-Fold)</w:t>
      </w:r>
    </w:p>
    <w:p w14:paraId="2A4D10D0" w14:textId="77777777" w:rsidR="00916C78" w:rsidRDefault="00000000">
      <w:r>
        <w:t>Mean Accuracy: 99.02%</w:t>
      </w:r>
    </w:p>
    <w:p w14:paraId="698ABE9F" w14:textId="77777777" w:rsidR="00916C78" w:rsidRDefault="00000000">
      <w:r>
        <w:t>Standard Deviation: 0.0162</w:t>
      </w:r>
    </w:p>
    <w:p w14:paraId="0ABFC969" w14:textId="77777777" w:rsidR="00916C78" w:rsidRDefault="00000000">
      <w:pPr>
        <w:pStyle w:val="Heading1"/>
      </w:pPr>
      <w:r>
        <w:lastRenderedPageBreak/>
        <w:t>Confusion Matrix</w:t>
      </w:r>
    </w:p>
    <w:p w14:paraId="7A9E66FB" w14:textId="77777777" w:rsidR="00916C78" w:rsidRDefault="00000000">
      <w:r>
        <w:rPr>
          <w:noProof/>
        </w:rPr>
        <w:drawing>
          <wp:inline distT="0" distB="0" distL="0" distR="0" wp14:anchorId="3853E537" wp14:editId="6E46F057">
            <wp:extent cx="45148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_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370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A0F9" w14:textId="77777777" w:rsidR="00916C78" w:rsidRDefault="00000000">
      <w:pPr>
        <w:pStyle w:val="Heading1"/>
      </w:pPr>
      <w:r>
        <w:t>ROC Curve</w:t>
      </w:r>
    </w:p>
    <w:p w14:paraId="4FE9389D" w14:textId="77777777" w:rsidR="00916C78" w:rsidRDefault="00000000">
      <w:r>
        <w:t>The ROC curve shows the trade-off between sensitivity and specificity.</w:t>
      </w:r>
    </w:p>
    <w:p w14:paraId="412DB5CD" w14:textId="77777777" w:rsidR="00916C78" w:rsidRDefault="00000000">
      <w:r>
        <w:rPr>
          <w:noProof/>
        </w:rPr>
        <w:drawing>
          <wp:inline distT="0" distB="0" distL="0" distR="0" wp14:anchorId="193AC5F0" wp14:editId="5BCE19FC">
            <wp:extent cx="4581525" cy="305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cur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605A" w14:textId="77777777" w:rsidR="00916C78" w:rsidRDefault="00000000">
      <w:pPr>
        <w:pStyle w:val="Heading1"/>
      </w:pPr>
      <w:r>
        <w:lastRenderedPageBreak/>
        <w:t>Ready vs Not Ready Learners</w:t>
      </w:r>
    </w:p>
    <w:p w14:paraId="6A111F3B" w14:textId="77777777" w:rsidR="00916C78" w:rsidRDefault="00000000">
      <w:r>
        <w:rPr>
          <w:noProof/>
        </w:rPr>
        <w:drawing>
          <wp:inline distT="0" distB="0" distL="0" distR="0" wp14:anchorId="62A2DA8F" wp14:editId="1CA77D8A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y_not_ready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48234">
    <w:abstractNumId w:val="8"/>
  </w:num>
  <w:num w:numId="2" w16cid:durableId="85663033">
    <w:abstractNumId w:val="6"/>
  </w:num>
  <w:num w:numId="3" w16cid:durableId="566496027">
    <w:abstractNumId w:val="5"/>
  </w:num>
  <w:num w:numId="4" w16cid:durableId="836192036">
    <w:abstractNumId w:val="4"/>
  </w:num>
  <w:num w:numId="5" w16cid:durableId="1864509753">
    <w:abstractNumId w:val="7"/>
  </w:num>
  <w:num w:numId="6" w16cid:durableId="2021009070">
    <w:abstractNumId w:val="3"/>
  </w:num>
  <w:num w:numId="7" w16cid:durableId="1668828259">
    <w:abstractNumId w:val="2"/>
  </w:num>
  <w:num w:numId="8" w16cid:durableId="557592450">
    <w:abstractNumId w:val="1"/>
  </w:num>
  <w:num w:numId="9" w16cid:durableId="85053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1C6"/>
    <w:rsid w:val="00916C78"/>
    <w:rsid w:val="00AA1D8D"/>
    <w:rsid w:val="00B47730"/>
    <w:rsid w:val="00CB0664"/>
    <w:rsid w:val="00CD4109"/>
    <w:rsid w:val="00F211D5"/>
    <w:rsid w:val="00F828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91310"/>
  <w14:defaultImageDpi w14:val="300"/>
  <w15:docId w15:val="{FDAFD4DC-8208-46C5-8078-736EAB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Patricia Aguinaldo</cp:lastModifiedBy>
  <cp:revision>3</cp:revision>
  <dcterms:created xsi:type="dcterms:W3CDTF">2013-12-23T23:15:00Z</dcterms:created>
  <dcterms:modified xsi:type="dcterms:W3CDTF">2025-04-20T11:55:00Z</dcterms:modified>
  <cp:category/>
</cp:coreProperties>
</file>